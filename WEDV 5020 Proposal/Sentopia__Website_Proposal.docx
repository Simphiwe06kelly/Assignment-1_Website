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4E76" w14:textId="5822AA81" w:rsidR="004C722D" w:rsidRDefault="00000000" w:rsidP="004C722D">
      <w:pPr>
        <w:spacing w:line="240" w:lineRule="auto"/>
        <w:jc w:val="center"/>
        <w:rPr>
          <w:rFonts w:ascii="Aptos" w:hAnsi="Aptos"/>
        </w:rPr>
      </w:pPr>
      <w:r w:rsidRPr="004C722D">
        <w:rPr>
          <w:rFonts w:ascii="Aptos" w:hAnsi="Aptos"/>
          <w:b/>
        </w:rPr>
        <w:t>The Independent Institute of Education (Pty) Ltd</w:t>
      </w:r>
      <w:r w:rsidRPr="004C722D">
        <w:rPr>
          <w:rFonts w:ascii="Aptos" w:hAnsi="Aptos"/>
          <w:b/>
        </w:rPr>
        <w:br/>
      </w:r>
      <w:r w:rsidRPr="004C722D">
        <w:rPr>
          <w:rFonts w:ascii="Aptos" w:hAnsi="Aptos"/>
          <w:b/>
        </w:rPr>
        <w:br/>
        <w:t>Website Proposal Assignment – 2025</w:t>
      </w:r>
      <w:r w:rsidRPr="004C722D">
        <w:rPr>
          <w:rFonts w:ascii="Aptos" w:hAnsi="Aptos"/>
          <w:b/>
        </w:rPr>
        <w:br/>
      </w:r>
      <w:r w:rsidRPr="004C722D">
        <w:rPr>
          <w:rFonts w:ascii="Aptos" w:hAnsi="Aptos"/>
          <w:b/>
        </w:rPr>
        <w:br/>
      </w:r>
      <w:r w:rsidR="004C722D" w:rsidRPr="004C722D">
        <w:rPr>
          <w:rFonts w:ascii="Aptos" w:hAnsi="Aptos"/>
        </w:rPr>
        <w:t>Organization</w:t>
      </w:r>
      <w:r w:rsidRPr="004C722D">
        <w:rPr>
          <w:rFonts w:ascii="Aptos" w:hAnsi="Aptos"/>
        </w:rPr>
        <w:t xml:space="preserve"> Name: </w:t>
      </w:r>
      <w:r w:rsidR="004C722D" w:rsidRPr="004C722D">
        <w:rPr>
          <w:rFonts w:ascii="Aptos" w:hAnsi="Aptos"/>
        </w:rPr>
        <w:t>Scentopia</w:t>
      </w:r>
      <w:r w:rsidRPr="004C722D">
        <w:rPr>
          <w:rFonts w:ascii="Aptos" w:hAnsi="Aptos"/>
        </w:rPr>
        <w:t xml:space="preserve"> </w:t>
      </w:r>
    </w:p>
    <w:p w14:paraId="6332DA61" w14:textId="77777777" w:rsidR="004C722D" w:rsidRDefault="004C722D" w:rsidP="004C722D">
      <w:pPr>
        <w:spacing w:line="240" w:lineRule="auto"/>
        <w:jc w:val="center"/>
        <w:rPr>
          <w:rFonts w:ascii="Aptos" w:hAnsi="Aptos"/>
        </w:rPr>
      </w:pPr>
      <w:r w:rsidRPr="004C722D">
        <w:rPr>
          <w:rFonts w:ascii="Aptos" w:hAnsi="Aptos"/>
        </w:rPr>
        <w:t>Student</w:t>
      </w:r>
      <w:r>
        <w:rPr>
          <w:rFonts w:ascii="Aptos" w:hAnsi="Aptos"/>
        </w:rPr>
        <w:t xml:space="preserve"> Name</w:t>
      </w:r>
      <w:r w:rsidRPr="004C722D">
        <w:rPr>
          <w:rFonts w:ascii="Aptos" w:hAnsi="Aptos"/>
        </w:rPr>
        <w:t>:</w:t>
      </w:r>
      <w:r>
        <w:rPr>
          <w:rFonts w:ascii="Aptos" w:hAnsi="Aptos"/>
        </w:rPr>
        <w:t xml:space="preserve"> Kelly Simphiwe Tuswa</w:t>
      </w:r>
      <w:r w:rsidR="00000000" w:rsidRPr="004C722D">
        <w:rPr>
          <w:rFonts w:ascii="Aptos" w:hAnsi="Aptos"/>
        </w:rPr>
        <w:br/>
        <w:t xml:space="preserve">Student Number: </w:t>
      </w:r>
      <w:r>
        <w:rPr>
          <w:rFonts w:ascii="Aptos" w:hAnsi="Aptos"/>
        </w:rPr>
        <w:t>ST10485794</w:t>
      </w:r>
      <w:r w:rsidR="00000000" w:rsidRPr="004C722D">
        <w:rPr>
          <w:rFonts w:ascii="Aptos" w:hAnsi="Aptos"/>
        </w:rPr>
        <w:br/>
      </w:r>
      <w:r w:rsidR="00000000" w:rsidRPr="004C722D">
        <w:rPr>
          <w:rFonts w:ascii="Aptos" w:hAnsi="Aptos"/>
        </w:rPr>
        <w:br/>
        <w:t>Module Name</w:t>
      </w:r>
      <w:r>
        <w:rPr>
          <w:rFonts w:ascii="Aptos" w:hAnsi="Aptos"/>
        </w:rPr>
        <w:t xml:space="preserve">: Web Development </w:t>
      </w:r>
    </w:p>
    <w:p w14:paraId="09C25837" w14:textId="5F3A85FB" w:rsidR="00E54580" w:rsidRPr="004C722D" w:rsidRDefault="004C722D" w:rsidP="004C722D">
      <w:pPr>
        <w:spacing w:line="240" w:lineRule="auto"/>
        <w:jc w:val="center"/>
        <w:rPr>
          <w:rFonts w:ascii="Aptos" w:hAnsi="Aptos"/>
        </w:rPr>
      </w:pPr>
      <w:r w:rsidRPr="004C722D">
        <w:rPr>
          <w:rFonts w:ascii="Aptos" w:hAnsi="Aptos"/>
        </w:rPr>
        <w:t>Module</w:t>
      </w:r>
      <w:r>
        <w:rPr>
          <w:rFonts w:ascii="Aptos" w:hAnsi="Aptos"/>
        </w:rPr>
        <w:t xml:space="preserve"> Code</w:t>
      </w:r>
      <w:r>
        <w:rPr>
          <w:rFonts w:ascii="Aptos" w:hAnsi="Aptos"/>
        </w:rPr>
        <w:t>:</w:t>
      </w:r>
      <w:r>
        <w:rPr>
          <w:rFonts w:ascii="Aptos" w:hAnsi="Aptos"/>
        </w:rPr>
        <w:t xml:space="preserve"> WEDE5020</w:t>
      </w:r>
      <w:r w:rsidR="00000000" w:rsidRPr="004C722D">
        <w:rPr>
          <w:rFonts w:ascii="Aptos" w:hAnsi="Aptos"/>
        </w:rPr>
        <w:br/>
        <w:t>Lecturer</w:t>
      </w:r>
      <w:r>
        <w:rPr>
          <w:rFonts w:ascii="Aptos" w:hAnsi="Aptos"/>
        </w:rPr>
        <w:t>: Ms. Angel</w:t>
      </w:r>
      <w:r w:rsidR="00000000" w:rsidRPr="004C722D">
        <w:rPr>
          <w:rFonts w:ascii="Aptos" w:hAnsi="Aptos"/>
        </w:rPr>
        <w:br/>
      </w:r>
      <w:r w:rsidR="00000000" w:rsidRPr="004C722D">
        <w:rPr>
          <w:rFonts w:ascii="Aptos" w:hAnsi="Aptos"/>
        </w:rPr>
        <w:br/>
        <w:t>Date:</w:t>
      </w:r>
      <w:r>
        <w:rPr>
          <w:rFonts w:ascii="Aptos" w:hAnsi="Aptos"/>
        </w:rPr>
        <w:t xml:space="preserve"> 20 August 2025</w:t>
      </w:r>
    </w:p>
    <w:p w14:paraId="7FBEE40F" w14:textId="77777777" w:rsidR="00E54580" w:rsidRPr="004C722D" w:rsidRDefault="00000000" w:rsidP="004C722D">
      <w:pPr>
        <w:spacing w:line="240" w:lineRule="auto"/>
        <w:rPr>
          <w:rFonts w:ascii="Aptos" w:hAnsi="Aptos"/>
        </w:rPr>
      </w:pPr>
      <w:r w:rsidRPr="004C722D">
        <w:rPr>
          <w:rFonts w:ascii="Aptos" w:hAnsi="Aptos"/>
        </w:rPr>
        <w:br w:type="page"/>
      </w:r>
    </w:p>
    <w:p w14:paraId="5940087C" w14:textId="77777777" w:rsidR="00E54580" w:rsidRPr="004C722D" w:rsidRDefault="00000000" w:rsidP="004C722D">
      <w:pPr>
        <w:pStyle w:val="Heading1"/>
        <w:rPr>
          <w:rFonts w:ascii="Aptos" w:hAnsi="Aptos"/>
          <w:sz w:val="22"/>
          <w:szCs w:val="22"/>
        </w:rPr>
      </w:pPr>
      <w:r w:rsidRPr="004C722D">
        <w:rPr>
          <w:rFonts w:ascii="Aptos" w:hAnsi="Aptos"/>
          <w:sz w:val="22"/>
          <w:szCs w:val="22"/>
        </w:rPr>
        <w:lastRenderedPageBreak/>
        <w:t>Table of Contents</w:t>
      </w:r>
    </w:p>
    <w:p w14:paraId="089272C3" w14:textId="77777777" w:rsidR="00E54580" w:rsidRPr="004C722D" w:rsidRDefault="00000000" w:rsidP="004C722D">
      <w:pPr>
        <w:spacing w:line="240" w:lineRule="auto"/>
        <w:rPr>
          <w:rFonts w:ascii="Aptos" w:hAnsi="Aptos"/>
        </w:rPr>
      </w:pPr>
      <w:r w:rsidRPr="004C722D">
        <w:rPr>
          <w:rFonts w:ascii="Aptos" w:hAnsi="Aptos"/>
        </w:rPr>
        <w:t>1. Organisation Overview ................................................... 2</w:t>
      </w:r>
    </w:p>
    <w:p w14:paraId="75496406" w14:textId="77777777" w:rsidR="00E54580" w:rsidRPr="004C722D" w:rsidRDefault="00000000" w:rsidP="004C722D">
      <w:pPr>
        <w:spacing w:line="240" w:lineRule="auto"/>
        <w:rPr>
          <w:rFonts w:ascii="Aptos" w:hAnsi="Aptos"/>
        </w:rPr>
      </w:pPr>
      <w:r w:rsidRPr="004C722D">
        <w:rPr>
          <w:rFonts w:ascii="Aptos" w:hAnsi="Aptos"/>
        </w:rPr>
        <w:t>2. Website Goals and Objectives ....................................... 3</w:t>
      </w:r>
    </w:p>
    <w:p w14:paraId="1B8F3B6F" w14:textId="77777777" w:rsidR="00E54580" w:rsidRPr="004C722D" w:rsidRDefault="00000000" w:rsidP="004C722D">
      <w:pPr>
        <w:spacing w:line="240" w:lineRule="auto"/>
        <w:rPr>
          <w:rFonts w:ascii="Aptos" w:hAnsi="Aptos"/>
        </w:rPr>
      </w:pPr>
      <w:r w:rsidRPr="004C722D">
        <w:rPr>
          <w:rFonts w:ascii="Aptos" w:hAnsi="Aptos"/>
        </w:rPr>
        <w:t>3. Current Website Analysis ............................................. 4</w:t>
      </w:r>
    </w:p>
    <w:p w14:paraId="60E7D189" w14:textId="77777777" w:rsidR="00E54580" w:rsidRPr="004C722D" w:rsidRDefault="00000000" w:rsidP="004C722D">
      <w:pPr>
        <w:spacing w:line="240" w:lineRule="auto"/>
        <w:rPr>
          <w:rFonts w:ascii="Aptos" w:hAnsi="Aptos"/>
        </w:rPr>
      </w:pPr>
      <w:r w:rsidRPr="004C722D">
        <w:rPr>
          <w:rFonts w:ascii="Aptos" w:hAnsi="Aptos"/>
        </w:rPr>
        <w:t>4. Proposed Website Features and Functionality .................. 5</w:t>
      </w:r>
    </w:p>
    <w:p w14:paraId="385E6829" w14:textId="77777777" w:rsidR="00E54580" w:rsidRPr="004C722D" w:rsidRDefault="00000000" w:rsidP="004C722D">
      <w:pPr>
        <w:spacing w:line="240" w:lineRule="auto"/>
        <w:rPr>
          <w:rFonts w:ascii="Aptos" w:hAnsi="Aptos"/>
        </w:rPr>
      </w:pPr>
      <w:r w:rsidRPr="004C722D">
        <w:rPr>
          <w:rFonts w:ascii="Aptos" w:hAnsi="Aptos"/>
        </w:rPr>
        <w:t>5. Design and User Experience ......................................... 6</w:t>
      </w:r>
    </w:p>
    <w:p w14:paraId="18CEBC3F" w14:textId="77777777" w:rsidR="00E54580" w:rsidRPr="004C722D" w:rsidRDefault="00000000" w:rsidP="004C722D">
      <w:pPr>
        <w:spacing w:line="240" w:lineRule="auto"/>
        <w:rPr>
          <w:rFonts w:ascii="Aptos" w:hAnsi="Aptos"/>
        </w:rPr>
      </w:pPr>
      <w:r w:rsidRPr="004C722D">
        <w:rPr>
          <w:rFonts w:ascii="Aptos" w:hAnsi="Aptos"/>
        </w:rPr>
        <w:t>6. Technical Requirements ................................................ 7</w:t>
      </w:r>
    </w:p>
    <w:p w14:paraId="4E187E13" w14:textId="77777777" w:rsidR="00E54580" w:rsidRPr="004C722D" w:rsidRDefault="00000000" w:rsidP="004C722D">
      <w:pPr>
        <w:spacing w:line="240" w:lineRule="auto"/>
        <w:rPr>
          <w:rFonts w:ascii="Aptos" w:hAnsi="Aptos"/>
        </w:rPr>
      </w:pPr>
      <w:r w:rsidRPr="004C722D">
        <w:rPr>
          <w:rFonts w:ascii="Aptos" w:hAnsi="Aptos"/>
        </w:rPr>
        <w:t>7. Timeline and Milestones ................................................. 8</w:t>
      </w:r>
    </w:p>
    <w:p w14:paraId="1CA979CB" w14:textId="77777777" w:rsidR="00E54580" w:rsidRPr="004C722D" w:rsidRDefault="00000000" w:rsidP="004C722D">
      <w:pPr>
        <w:spacing w:line="240" w:lineRule="auto"/>
        <w:rPr>
          <w:rFonts w:ascii="Aptos" w:hAnsi="Aptos"/>
        </w:rPr>
      </w:pPr>
      <w:r w:rsidRPr="004C722D">
        <w:rPr>
          <w:rFonts w:ascii="Aptos" w:hAnsi="Aptos"/>
        </w:rPr>
        <w:t>8. Budget .............................................................................. 9</w:t>
      </w:r>
    </w:p>
    <w:p w14:paraId="2CB220E3" w14:textId="77777777" w:rsidR="00E54580" w:rsidRPr="004C722D" w:rsidRDefault="00000000" w:rsidP="004C722D">
      <w:pPr>
        <w:spacing w:line="240" w:lineRule="auto"/>
        <w:rPr>
          <w:rFonts w:ascii="Aptos" w:hAnsi="Aptos"/>
        </w:rPr>
      </w:pPr>
      <w:r w:rsidRPr="004C722D">
        <w:rPr>
          <w:rFonts w:ascii="Aptos" w:hAnsi="Aptos"/>
        </w:rPr>
        <w:t>9. References ...................................................................... 10</w:t>
      </w:r>
    </w:p>
    <w:p w14:paraId="48A46A86" w14:textId="77777777" w:rsidR="00E54580" w:rsidRPr="004C722D" w:rsidRDefault="00000000" w:rsidP="004C722D">
      <w:pPr>
        <w:spacing w:line="240" w:lineRule="auto"/>
        <w:rPr>
          <w:rFonts w:ascii="Aptos" w:hAnsi="Aptos"/>
        </w:rPr>
      </w:pPr>
      <w:r w:rsidRPr="004C722D">
        <w:rPr>
          <w:rFonts w:ascii="Aptos" w:hAnsi="Aptos"/>
        </w:rPr>
        <w:br w:type="page"/>
      </w:r>
    </w:p>
    <w:p w14:paraId="66976A26" w14:textId="77777777" w:rsidR="00E54580" w:rsidRPr="004C722D" w:rsidRDefault="00000000" w:rsidP="004C722D">
      <w:pPr>
        <w:pStyle w:val="Heading1"/>
        <w:rPr>
          <w:rFonts w:ascii="Aptos" w:hAnsi="Aptos"/>
          <w:sz w:val="22"/>
          <w:szCs w:val="22"/>
        </w:rPr>
      </w:pPr>
      <w:r w:rsidRPr="004C722D">
        <w:rPr>
          <w:rFonts w:ascii="Aptos" w:hAnsi="Aptos"/>
          <w:sz w:val="22"/>
          <w:szCs w:val="22"/>
        </w:rPr>
        <w:lastRenderedPageBreak/>
        <w:t>1. Organisation Overview</w:t>
      </w:r>
    </w:p>
    <w:p w14:paraId="59D01AFB" w14:textId="77777777" w:rsidR="00E54580" w:rsidRPr="004C722D" w:rsidRDefault="00000000" w:rsidP="004C722D">
      <w:pPr>
        <w:spacing w:line="240" w:lineRule="auto"/>
        <w:rPr>
          <w:rFonts w:ascii="Aptos" w:hAnsi="Aptos"/>
        </w:rPr>
      </w:pPr>
      <w:r w:rsidRPr="004C722D">
        <w:rPr>
          <w:rFonts w:ascii="Aptos" w:hAnsi="Aptos"/>
        </w:rPr>
        <w:t>Name: Sentopia – Luxury in Every Drop</w:t>
      </w:r>
    </w:p>
    <w:p w14:paraId="1FA7ED98" w14:textId="77777777" w:rsidR="00E54580" w:rsidRPr="004C722D" w:rsidRDefault="00000000" w:rsidP="004C722D">
      <w:pPr>
        <w:spacing w:line="240" w:lineRule="auto"/>
        <w:rPr>
          <w:rFonts w:ascii="Aptos" w:hAnsi="Aptos"/>
        </w:rPr>
      </w:pPr>
      <w:r w:rsidRPr="004C722D">
        <w:rPr>
          <w:rFonts w:ascii="Aptos" w:hAnsi="Aptos"/>
        </w:rPr>
        <w:t>Brief History:</w:t>
      </w:r>
      <w:r w:rsidRPr="004C722D">
        <w:rPr>
          <w:rFonts w:ascii="Aptos" w:hAnsi="Aptos"/>
        </w:rPr>
        <w:br/>
        <w:t>Sentopia was founded with the vision of redefining personal fragrance by combining timeless sophistication with modern artistry. Inspired by the elegance of European haute couture and the richness of African luxury heritage, Sentopia seeks to create perfumes that embody refinement, individuality, and sensory indulgence. Although a new entrant in the fragrance industry (2025), the brand positions itself as an aspirational yet accessible luxury label designed for a global audience.</w:t>
      </w:r>
    </w:p>
    <w:p w14:paraId="0852B4F7" w14:textId="77777777" w:rsidR="00E54580" w:rsidRPr="004C722D" w:rsidRDefault="00000000" w:rsidP="004C722D">
      <w:pPr>
        <w:spacing w:line="240" w:lineRule="auto"/>
        <w:rPr>
          <w:rFonts w:ascii="Aptos" w:hAnsi="Aptos"/>
        </w:rPr>
      </w:pPr>
      <w:r w:rsidRPr="004C722D">
        <w:rPr>
          <w:rFonts w:ascii="Aptos" w:hAnsi="Aptos"/>
        </w:rPr>
        <w:t>Mission Statement:</w:t>
      </w:r>
      <w:r w:rsidRPr="004C722D">
        <w:rPr>
          <w:rFonts w:ascii="Aptos" w:hAnsi="Aptos"/>
        </w:rPr>
        <w:br/>
        <w:t>“To craft exquisite, long-lasting fragrances that celebrate individuality, evoke emotion, and deliver a luxurious experience in every drop.”</w:t>
      </w:r>
    </w:p>
    <w:p w14:paraId="67F52BEA" w14:textId="77777777" w:rsidR="00E54580" w:rsidRPr="004C722D" w:rsidRDefault="00000000" w:rsidP="004C722D">
      <w:pPr>
        <w:spacing w:line="240" w:lineRule="auto"/>
        <w:rPr>
          <w:rFonts w:ascii="Aptos" w:hAnsi="Aptos"/>
        </w:rPr>
      </w:pPr>
      <w:r w:rsidRPr="004C722D">
        <w:rPr>
          <w:rFonts w:ascii="Aptos" w:hAnsi="Aptos"/>
        </w:rPr>
        <w:t>Vision Statement:</w:t>
      </w:r>
      <w:r w:rsidRPr="004C722D">
        <w:rPr>
          <w:rFonts w:ascii="Aptos" w:hAnsi="Aptos"/>
        </w:rPr>
        <w:br/>
        <w:t>“To be recognised as a leading international luxury perfume brand, symbolising sophistication, elegance, and authenticity.”</w:t>
      </w:r>
    </w:p>
    <w:p w14:paraId="43A29516" w14:textId="77777777" w:rsidR="00E54580" w:rsidRPr="004C722D" w:rsidRDefault="00000000" w:rsidP="004C722D">
      <w:pPr>
        <w:spacing w:line="240" w:lineRule="auto"/>
        <w:rPr>
          <w:rFonts w:ascii="Aptos" w:hAnsi="Aptos"/>
        </w:rPr>
      </w:pPr>
      <w:r w:rsidRPr="004C722D">
        <w:rPr>
          <w:rFonts w:ascii="Aptos" w:hAnsi="Aptos"/>
        </w:rPr>
        <w:t>Target Audience:</w:t>
      </w:r>
      <w:r w:rsidRPr="004C722D">
        <w:rPr>
          <w:rFonts w:ascii="Aptos" w:hAnsi="Aptos"/>
        </w:rPr>
        <w:br/>
        <w:t>- Primary: Men and women aged 18–40, urban, trend-conscious, and aspirational, who appreciate premium lifestyle products.</w:t>
      </w:r>
      <w:r w:rsidRPr="004C722D">
        <w:rPr>
          <w:rFonts w:ascii="Aptos" w:hAnsi="Aptos"/>
        </w:rPr>
        <w:br/>
        <w:t>- Secondary: Mature professionals and fragrance collectors who seek exclusivity and luxury experiences.</w:t>
      </w:r>
      <w:r w:rsidRPr="004C722D">
        <w:rPr>
          <w:rFonts w:ascii="Aptos" w:hAnsi="Aptos"/>
        </w:rPr>
        <w:br/>
        <w:t>- Global luxury consumers in regions such as South Africa, Europe, and the Middle East.</w:t>
      </w:r>
    </w:p>
    <w:p w14:paraId="4F3E481B" w14:textId="77777777" w:rsidR="00E54580" w:rsidRPr="004C722D" w:rsidRDefault="00000000" w:rsidP="004C722D">
      <w:pPr>
        <w:pStyle w:val="Heading1"/>
        <w:rPr>
          <w:rFonts w:ascii="Aptos" w:hAnsi="Aptos"/>
          <w:sz w:val="22"/>
          <w:szCs w:val="22"/>
        </w:rPr>
      </w:pPr>
      <w:r w:rsidRPr="004C722D">
        <w:rPr>
          <w:rFonts w:ascii="Aptos" w:hAnsi="Aptos"/>
          <w:sz w:val="22"/>
          <w:szCs w:val="22"/>
        </w:rPr>
        <w:t>2. Website Goals and Objectives</w:t>
      </w:r>
    </w:p>
    <w:p w14:paraId="236108DB" w14:textId="77777777" w:rsidR="00E54580" w:rsidRPr="004C722D" w:rsidRDefault="00000000" w:rsidP="004C722D">
      <w:pPr>
        <w:spacing w:line="240" w:lineRule="auto"/>
        <w:rPr>
          <w:rFonts w:ascii="Aptos" w:hAnsi="Aptos"/>
        </w:rPr>
      </w:pPr>
      <w:r w:rsidRPr="004C722D">
        <w:rPr>
          <w:rFonts w:ascii="Aptos" w:hAnsi="Aptos"/>
        </w:rPr>
        <w:t>Goals:</w:t>
      </w:r>
      <w:r w:rsidRPr="004C722D">
        <w:rPr>
          <w:rFonts w:ascii="Aptos" w:hAnsi="Aptos"/>
        </w:rPr>
        <w:br/>
        <w:t>- Establish Sentopia’s online presence as a premium perfume brand.</w:t>
      </w:r>
      <w:r w:rsidRPr="004C722D">
        <w:rPr>
          <w:rFonts w:ascii="Aptos" w:hAnsi="Aptos"/>
        </w:rPr>
        <w:br/>
        <w:t>- Increase brand awareness and credibility in the luxury fragrance market.</w:t>
      </w:r>
      <w:r w:rsidRPr="004C722D">
        <w:rPr>
          <w:rFonts w:ascii="Aptos" w:hAnsi="Aptos"/>
        </w:rPr>
        <w:br/>
        <w:t>- Drive e-commerce sales through a user-friendly online store.</w:t>
      </w:r>
      <w:r w:rsidRPr="004C722D">
        <w:rPr>
          <w:rFonts w:ascii="Aptos" w:hAnsi="Aptos"/>
        </w:rPr>
        <w:br/>
        <w:t>- Build customer loyalty through exclusive offers, fragrance insights, and storytelling.</w:t>
      </w:r>
      <w:r w:rsidRPr="004C722D">
        <w:rPr>
          <w:rFonts w:ascii="Aptos" w:hAnsi="Aptos"/>
        </w:rPr>
        <w:br/>
        <w:t>- Serve as a digital hub for product information, brand values, and customer engagement.</w:t>
      </w:r>
    </w:p>
    <w:p w14:paraId="5C9D7341" w14:textId="77777777" w:rsidR="00E54580" w:rsidRPr="004C722D" w:rsidRDefault="00000000" w:rsidP="004C722D">
      <w:pPr>
        <w:spacing w:line="240" w:lineRule="auto"/>
        <w:rPr>
          <w:rFonts w:ascii="Aptos" w:hAnsi="Aptos"/>
        </w:rPr>
      </w:pPr>
      <w:r w:rsidRPr="004C722D">
        <w:rPr>
          <w:rFonts w:ascii="Aptos" w:hAnsi="Aptos"/>
        </w:rPr>
        <w:t>Objectives &amp; KPIs:</w:t>
      </w:r>
      <w:r w:rsidRPr="004C722D">
        <w:rPr>
          <w:rFonts w:ascii="Aptos" w:hAnsi="Aptos"/>
        </w:rPr>
        <w:br/>
        <w:t>- Increase website traffic by 25% within the first 6 months (tracked via Google Analytics).</w:t>
      </w:r>
      <w:r w:rsidRPr="004C722D">
        <w:rPr>
          <w:rFonts w:ascii="Aptos" w:hAnsi="Aptos"/>
        </w:rPr>
        <w:br/>
        <w:t>- Generate leads through newsletter sign-ups, targeting at least 500 subscribers in the first year.</w:t>
      </w:r>
      <w:r w:rsidRPr="004C722D">
        <w:rPr>
          <w:rFonts w:ascii="Aptos" w:hAnsi="Aptos"/>
        </w:rPr>
        <w:br/>
        <w:t>- Boost sales conversions to achieve a 10% conversion rate from site visitors to purchases.</w:t>
      </w:r>
      <w:r w:rsidRPr="004C722D">
        <w:rPr>
          <w:rFonts w:ascii="Aptos" w:hAnsi="Aptos"/>
        </w:rPr>
        <w:br/>
        <w:t>- Improve brand engagement with an average session duration of at least 3 minutes per visitor.</w:t>
      </w:r>
    </w:p>
    <w:p w14:paraId="1F5B5936" w14:textId="00C4EB73" w:rsidR="00E54580" w:rsidRPr="004C722D" w:rsidRDefault="00000000" w:rsidP="004C722D">
      <w:pPr>
        <w:pStyle w:val="Heading1"/>
        <w:rPr>
          <w:rFonts w:ascii="Aptos" w:hAnsi="Aptos"/>
          <w:sz w:val="22"/>
          <w:szCs w:val="22"/>
        </w:rPr>
      </w:pPr>
      <w:r w:rsidRPr="004C722D">
        <w:rPr>
          <w:rFonts w:ascii="Aptos" w:hAnsi="Aptos"/>
          <w:sz w:val="22"/>
          <w:szCs w:val="22"/>
        </w:rPr>
        <w:t xml:space="preserve">3. Current Website Analysis </w:t>
      </w:r>
    </w:p>
    <w:p w14:paraId="0E7A22DE" w14:textId="77777777" w:rsidR="00E54580" w:rsidRPr="004C722D" w:rsidRDefault="00000000" w:rsidP="004C722D">
      <w:pPr>
        <w:spacing w:line="240" w:lineRule="auto"/>
        <w:rPr>
          <w:rFonts w:ascii="Aptos" w:hAnsi="Aptos"/>
        </w:rPr>
      </w:pPr>
      <w:r w:rsidRPr="004C722D">
        <w:rPr>
          <w:rFonts w:ascii="Aptos" w:hAnsi="Aptos"/>
        </w:rPr>
        <w:t>Strengths:</w:t>
      </w:r>
      <w:r w:rsidRPr="004C722D">
        <w:rPr>
          <w:rFonts w:ascii="Aptos" w:hAnsi="Aptos"/>
        </w:rPr>
        <w:br/>
        <w:t>- Clear luxury positioning, unique brand name, strong tagline, visual inspiration (Pinterest moodboards).</w:t>
      </w:r>
    </w:p>
    <w:p w14:paraId="7E98659A" w14:textId="77777777" w:rsidR="00E54580" w:rsidRPr="004C722D" w:rsidRDefault="00000000" w:rsidP="004C722D">
      <w:pPr>
        <w:spacing w:line="240" w:lineRule="auto"/>
        <w:rPr>
          <w:rFonts w:ascii="Aptos" w:hAnsi="Aptos"/>
        </w:rPr>
      </w:pPr>
      <w:r w:rsidRPr="004C722D">
        <w:rPr>
          <w:rFonts w:ascii="Aptos" w:hAnsi="Aptos"/>
        </w:rPr>
        <w:t>Weaknesses:</w:t>
      </w:r>
      <w:r w:rsidRPr="004C722D">
        <w:rPr>
          <w:rFonts w:ascii="Aptos" w:hAnsi="Aptos"/>
        </w:rPr>
        <w:br/>
        <w:t>- Lack of existing digital presence, no online sales infrastructure, brand not yet well-known.</w:t>
      </w:r>
    </w:p>
    <w:p w14:paraId="377EC5AC" w14:textId="77777777" w:rsidR="00E54580" w:rsidRPr="004C722D" w:rsidRDefault="00000000" w:rsidP="004C722D">
      <w:pPr>
        <w:spacing w:line="240" w:lineRule="auto"/>
        <w:rPr>
          <w:rFonts w:ascii="Aptos" w:hAnsi="Aptos"/>
        </w:rPr>
      </w:pPr>
      <w:r w:rsidRPr="004C722D">
        <w:rPr>
          <w:rFonts w:ascii="Aptos" w:hAnsi="Aptos"/>
        </w:rPr>
        <w:lastRenderedPageBreak/>
        <w:t>Areas for Improvement:</w:t>
      </w:r>
      <w:r w:rsidRPr="004C722D">
        <w:rPr>
          <w:rFonts w:ascii="Aptos" w:hAnsi="Aptos"/>
        </w:rPr>
        <w:br/>
        <w:t>- Build a strong digital-first presence with high-end design.</w:t>
      </w:r>
      <w:r w:rsidRPr="004C722D">
        <w:rPr>
          <w:rFonts w:ascii="Aptos" w:hAnsi="Aptos"/>
        </w:rPr>
        <w:br/>
        <w:t>- Establish seamless e-commerce functionality.</w:t>
      </w:r>
      <w:r w:rsidRPr="004C722D">
        <w:rPr>
          <w:rFonts w:ascii="Aptos" w:hAnsi="Aptos"/>
        </w:rPr>
        <w:br/>
        <w:t>- Invest in SEO and digital marketing strategies to improve visibility.</w:t>
      </w:r>
    </w:p>
    <w:p w14:paraId="157233B9" w14:textId="77777777" w:rsidR="00E54580" w:rsidRPr="004C722D" w:rsidRDefault="00000000" w:rsidP="004C722D">
      <w:pPr>
        <w:pStyle w:val="Heading1"/>
        <w:rPr>
          <w:rFonts w:ascii="Aptos" w:hAnsi="Aptos"/>
          <w:sz w:val="22"/>
          <w:szCs w:val="22"/>
        </w:rPr>
      </w:pPr>
      <w:r w:rsidRPr="004C722D">
        <w:rPr>
          <w:rFonts w:ascii="Aptos" w:hAnsi="Aptos"/>
          <w:sz w:val="22"/>
          <w:szCs w:val="22"/>
        </w:rPr>
        <w:t>4. Proposed Website Features and Functionality</w:t>
      </w:r>
    </w:p>
    <w:p w14:paraId="15998765" w14:textId="77777777" w:rsidR="004B5A7F" w:rsidRDefault="00000000" w:rsidP="004C722D">
      <w:pPr>
        <w:spacing w:line="240" w:lineRule="auto"/>
        <w:rPr>
          <w:rFonts w:ascii="Aptos" w:hAnsi="Aptos"/>
        </w:rPr>
      </w:pPr>
      <w:r w:rsidRPr="004C722D">
        <w:rPr>
          <w:rFonts w:ascii="Aptos" w:hAnsi="Aptos"/>
        </w:rPr>
        <w:t>- Homepage: Luxury-inspired hero image, slogan, featured perfumes, quick access to shop.</w:t>
      </w:r>
      <w:r w:rsidRPr="004C722D">
        <w:rPr>
          <w:rFonts w:ascii="Aptos" w:hAnsi="Aptos"/>
        </w:rPr>
        <w:br/>
        <w:t>- About Us: Brand story, heritage, mission &amp; vision.</w:t>
      </w:r>
      <w:r w:rsidRPr="004C722D">
        <w:rPr>
          <w:rFonts w:ascii="Aptos" w:hAnsi="Aptos"/>
        </w:rPr>
        <w:br/>
        <w:t>- Products/Shop Page: High-quality product images, fragrance descriptions</w:t>
      </w:r>
    </w:p>
    <w:p w14:paraId="59370AAF" w14:textId="75549DE2" w:rsidR="00E54580" w:rsidRPr="004C722D" w:rsidRDefault="00000000" w:rsidP="004C722D">
      <w:pPr>
        <w:spacing w:line="240" w:lineRule="auto"/>
        <w:rPr>
          <w:rFonts w:ascii="Aptos" w:hAnsi="Aptos"/>
        </w:rPr>
      </w:pPr>
      <w:r w:rsidRPr="004C722D">
        <w:rPr>
          <w:rFonts w:ascii="Aptos" w:hAnsi="Aptos"/>
        </w:rPr>
        <w:t>- Contact Page: Customer service details, contact form</w:t>
      </w:r>
      <w:r w:rsidR="00B46FA9">
        <w:rPr>
          <w:rFonts w:ascii="Aptos" w:hAnsi="Aptos"/>
        </w:rPr>
        <w:t>.</w:t>
      </w:r>
      <w:r w:rsidRPr="004C722D">
        <w:rPr>
          <w:rFonts w:ascii="Aptos" w:hAnsi="Aptos"/>
        </w:rPr>
        <w:br/>
      </w:r>
    </w:p>
    <w:p w14:paraId="2FA1CA8B" w14:textId="77777777" w:rsidR="00E54580" w:rsidRPr="004C722D" w:rsidRDefault="00000000" w:rsidP="004C722D">
      <w:pPr>
        <w:pStyle w:val="Heading1"/>
        <w:rPr>
          <w:rFonts w:ascii="Aptos" w:hAnsi="Aptos"/>
          <w:sz w:val="22"/>
          <w:szCs w:val="22"/>
        </w:rPr>
      </w:pPr>
      <w:r w:rsidRPr="004C722D">
        <w:rPr>
          <w:rFonts w:ascii="Aptos" w:hAnsi="Aptos"/>
          <w:sz w:val="22"/>
          <w:szCs w:val="22"/>
        </w:rPr>
        <w:t>5. Design and User Experience</w:t>
      </w:r>
    </w:p>
    <w:p w14:paraId="6CE410B5" w14:textId="4142A0BF" w:rsidR="00E54580" w:rsidRPr="004C722D" w:rsidRDefault="00000000" w:rsidP="004C722D">
      <w:pPr>
        <w:spacing w:line="240" w:lineRule="auto"/>
        <w:rPr>
          <w:rFonts w:ascii="Aptos" w:hAnsi="Aptos"/>
        </w:rPr>
      </w:pPr>
      <w:r w:rsidRPr="004C722D">
        <w:rPr>
          <w:rFonts w:ascii="Aptos" w:hAnsi="Aptos"/>
        </w:rPr>
        <w:t>Choices and Hierarchy:</w:t>
      </w:r>
      <w:r w:rsidRPr="004C722D">
        <w:rPr>
          <w:rFonts w:ascii="Aptos" w:hAnsi="Aptos"/>
        </w:rPr>
        <w:br/>
        <w:t>- Layout and Design: Minimalist luxury design with balanced spacing.</w:t>
      </w:r>
      <w:r w:rsidRPr="004C722D">
        <w:rPr>
          <w:rFonts w:ascii="Aptos" w:hAnsi="Aptos"/>
        </w:rPr>
        <w:br/>
        <w:t>- Navigation: Intuitive menu at the top with quick links to products, about us, and contact.</w:t>
      </w:r>
      <w:r w:rsidRPr="004C722D">
        <w:rPr>
          <w:rFonts w:ascii="Aptos" w:hAnsi="Aptos"/>
        </w:rPr>
        <w:br/>
        <w:t>- Colour Scheme: Black, gold,</w:t>
      </w:r>
      <w:r w:rsidR="00356465">
        <w:rPr>
          <w:rFonts w:ascii="Aptos" w:hAnsi="Aptos"/>
        </w:rPr>
        <w:t xml:space="preserve"> white</w:t>
      </w:r>
      <w:r w:rsidRPr="004C722D">
        <w:rPr>
          <w:rFonts w:ascii="Aptos" w:hAnsi="Aptos"/>
        </w:rPr>
        <w:t xml:space="preserve"> (luxury palette).</w:t>
      </w:r>
    </w:p>
    <w:p w14:paraId="0461E445" w14:textId="2866045D" w:rsidR="00E54580" w:rsidRPr="004C722D" w:rsidRDefault="00000000" w:rsidP="004C722D">
      <w:pPr>
        <w:spacing w:line="240" w:lineRule="auto"/>
        <w:rPr>
          <w:rFonts w:ascii="Aptos" w:hAnsi="Aptos"/>
        </w:rPr>
      </w:pPr>
      <w:r w:rsidRPr="004C722D">
        <w:rPr>
          <w:rFonts w:ascii="Aptos" w:hAnsi="Aptos"/>
        </w:rPr>
        <w:t>User Experience Considerations:</w:t>
      </w:r>
      <w:r w:rsidRPr="004C722D">
        <w:rPr>
          <w:rFonts w:ascii="Aptos" w:hAnsi="Aptos"/>
        </w:rPr>
        <w:br/>
        <w:t>- High-quality images and typography to communicate exclusivity.</w:t>
      </w:r>
      <w:r w:rsidRPr="004C722D">
        <w:rPr>
          <w:rFonts w:ascii="Aptos" w:hAnsi="Aptos"/>
        </w:rPr>
        <w:br/>
        <w:t>- Mobile-first responsive design.</w:t>
      </w:r>
    </w:p>
    <w:p w14:paraId="0B262E9C" w14:textId="35CC3518" w:rsidR="002F39C3" w:rsidRPr="004C722D" w:rsidRDefault="00000000" w:rsidP="004C722D">
      <w:pPr>
        <w:spacing w:line="240" w:lineRule="auto"/>
        <w:rPr>
          <w:rFonts w:ascii="Aptos" w:hAnsi="Aptos"/>
        </w:rPr>
      </w:pPr>
      <w:r w:rsidRPr="004C722D">
        <w:rPr>
          <w:rFonts w:ascii="Aptos" w:hAnsi="Aptos"/>
        </w:rPr>
        <w:t>Low-Fidelity Wireframes:</w:t>
      </w:r>
      <w:r w:rsidRPr="004C722D">
        <w:rPr>
          <w:rFonts w:ascii="Aptos" w:hAnsi="Aptos"/>
        </w:rPr>
        <w:br/>
        <w:t xml:space="preserve">- Homepage: Hero banner, featured products, </w:t>
      </w:r>
      <w:r w:rsidRPr="004C722D">
        <w:rPr>
          <w:rFonts w:ascii="Aptos" w:hAnsi="Aptos"/>
        </w:rPr>
        <w:br/>
        <w:t>- Product Page: Large image, description, add-to-cart, reviews.</w:t>
      </w:r>
      <w:r w:rsidRPr="004C722D">
        <w:rPr>
          <w:rFonts w:ascii="Aptos" w:hAnsi="Aptos"/>
        </w:rPr>
        <w:br/>
        <w:t xml:space="preserve">- </w:t>
      </w:r>
      <w:r w:rsidR="002F39C3">
        <w:rPr>
          <w:rFonts w:ascii="Aptos" w:hAnsi="Aptos"/>
        </w:rPr>
        <w:t xml:space="preserve">Enquiry </w:t>
      </w:r>
      <w:r w:rsidRPr="004C722D">
        <w:rPr>
          <w:rFonts w:ascii="Aptos" w:hAnsi="Aptos"/>
        </w:rPr>
        <w:t>Page: Simple form and contact in</w:t>
      </w:r>
      <w:r w:rsidR="002F39C3">
        <w:rPr>
          <w:rFonts w:ascii="Aptos" w:hAnsi="Aptos"/>
        </w:rPr>
        <w:t>fo.</w:t>
      </w:r>
      <w:r w:rsidR="002F39C3" w:rsidRPr="004C722D">
        <w:rPr>
          <w:rFonts w:ascii="Aptos" w:hAnsi="Aptos"/>
        </w:rPr>
        <w:br/>
        <w:t>- Contact Page: Simple form and contact info.</w:t>
      </w:r>
    </w:p>
    <w:p w14:paraId="32C72E2A" w14:textId="77777777" w:rsidR="00E54580" w:rsidRPr="004C722D" w:rsidRDefault="00000000" w:rsidP="004C722D">
      <w:pPr>
        <w:pStyle w:val="Heading1"/>
        <w:rPr>
          <w:rFonts w:ascii="Aptos" w:hAnsi="Aptos"/>
          <w:sz w:val="22"/>
          <w:szCs w:val="22"/>
        </w:rPr>
      </w:pPr>
      <w:r w:rsidRPr="004C722D">
        <w:rPr>
          <w:rFonts w:ascii="Aptos" w:hAnsi="Aptos"/>
          <w:sz w:val="22"/>
          <w:szCs w:val="22"/>
        </w:rPr>
        <w:t>6. Technical Requirements</w:t>
      </w:r>
    </w:p>
    <w:p w14:paraId="1E42DDA6" w14:textId="7413054F" w:rsidR="00E54580" w:rsidRPr="004C722D" w:rsidRDefault="00000000" w:rsidP="004C722D">
      <w:pPr>
        <w:spacing w:line="240" w:lineRule="auto"/>
        <w:rPr>
          <w:rFonts w:ascii="Aptos" w:hAnsi="Aptos"/>
        </w:rPr>
      </w:pPr>
      <w:r w:rsidRPr="004C722D">
        <w:rPr>
          <w:rFonts w:ascii="Aptos" w:hAnsi="Aptos"/>
        </w:rPr>
        <w:t>- Hosting: Cloud-based hosting service (e.g., AWS, Bluehost, or SiteGround).</w:t>
      </w:r>
      <w:r w:rsidRPr="004C722D">
        <w:rPr>
          <w:rFonts w:ascii="Aptos" w:hAnsi="Aptos"/>
        </w:rPr>
        <w:br/>
        <w:t>- Domain Name: www.sentopia.com or www.sentopiafragrances.com.</w:t>
      </w:r>
      <w:r w:rsidRPr="004C722D">
        <w:rPr>
          <w:rFonts w:ascii="Aptos" w:hAnsi="Aptos"/>
        </w:rPr>
        <w:br/>
        <w:t>- Programming Languages: HTML5, CSS3, JavaScript.</w:t>
      </w:r>
      <w:r w:rsidRPr="004C722D">
        <w:rPr>
          <w:rFonts w:ascii="Aptos" w:hAnsi="Aptos"/>
        </w:rPr>
        <w:br/>
        <w:t>- CMS Option: WordPress/WooCommerce as alternative.</w:t>
      </w:r>
      <w:r w:rsidRPr="004C722D">
        <w:rPr>
          <w:rFonts w:ascii="Aptos" w:hAnsi="Aptos"/>
        </w:rPr>
        <w:br/>
        <w:t>- Security: SSL certificate and secure payment gateway integration.</w:t>
      </w:r>
    </w:p>
    <w:p w14:paraId="063DDB5C" w14:textId="77777777" w:rsidR="00E54580" w:rsidRPr="004C722D" w:rsidRDefault="00000000" w:rsidP="004C722D">
      <w:pPr>
        <w:pStyle w:val="Heading1"/>
        <w:rPr>
          <w:rFonts w:ascii="Aptos" w:hAnsi="Aptos"/>
          <w:sz w:val="22"/>
          <w:szCs w:val="22"/>
        </w:rPr>
      </w:pPr>
      <w:r w:rsidRPr="004C722D">
        <w:rPr>
          <w:rFonts w:ascii="Aptos" w:hAnsi="Aptos"/>
          <w:sz w:val="22"/>
          <w:szCs w:val="22"/>
        </w:rPr>
        <w:t>7. Timeline and Milestones</w:t>
      </w:r>
    </w:p>
    <w:p w14:paraId="0E1518CA" w14:textId="3C29E24B" w:rsidR="00E54580" w:rsidRPr="004C722D" w:rsidRDefault="00000000" w:rsidP="004C722D">
      <w:pPr>
        <w:spacing w:line="240" w:lineRule="auto"/>
        <w:rPr>
          <w:rFonts w:ascii="Aptos" w:hAnsi="Aptos"/>
        </w:rPr>
      </w:pPr>
      <w:r w:rsidRPr="004C722D">
        <w:rPr>
          <w:rFonts w:ascii="Aptos" w:hAnsi="Aptos"/>
        </w:rPr>
        <w:t>- Week 1–2: Research and planning.</w:t>
      </w:r>
      <w:r w:rsidRPr="004C722D">
        <w:rPr>
          <w:rFonts w:ascii="Aptos" w:hAnsi="Aptos"/>
        </w:rPr>
        <w:br/>
        <w:t>- Week 3–4: Wireframes and design mockups.</w:t>
      </w:r>
      <w:r w:rsidRPr="004C722D">
        <w:rPr>
          <w:rFonts w:ascii="Aptos" w:hAnsi="Aptos"/>
        </w:rPr>
        <w:br/>
        <w:t>- Week 5–7: Frontend and backend development.</w:t>
      </w:r>
      <w:r w:rsidRPr="004C722D">
        <w:rPr>
          <w:rFonts w:ascii="Aptos" w:hAnsi="Aptos"/>
        </w:rPr>
        <w:br/>
        <w:t>- Week 8: Testing and debugging.</w:t>
      </w:r>
      <w:r w:rsidRPr="004C722D">
        <w:rPr>
          <w:rFonts w:ascii="Aptos" w:hAnsi="Aptos"/>
        </w:rPr>
        <w:br/>
        <w:t>- Week 9: Deployment and launch.</w:t>
      </w:r>
      <w:r w:rsidRPr="004C722D">
        <w:rPr>
          <w:rFonts w:ascii="Aptos" w:hAnsi="Aptos"/>
        </w:rPr>
        <w:br/>
        <w:t>- Week 10: Review and improvements</w:t>
      </w:r>
      <w:r w:rsidR="002F39C3">
        <w:rPr>
          <w:rFonts w:ascii="Aptos" w:hAnsi="Aptos"/>
        </w:rPr>
        <w:t>.</w:t>
      </w:r>
    </w:p>
    <w:p w14:paraId="5A64B1FB" w14:textId="77777777" w:rsidR="00E54580" w:rsidRPr="004C722D" w:rsidRDefault="00000000" w:rsidP="004C722D">
      <w:pPr>
        <w:pStyle w:val="Heading1"/>
        <w:rPr>
          <w:rFonts w:ascii="Aptos" w:hAnsi="Aptos"/>
          <w:sz w:val="22"/>
          <w:szCs w:val="22"/>
        </w:rPr>
      </w:pPr>
      <w:r w:rsidRPr="004C722D">
        <w:rPr>
          <w:rFonts w:ascii="Aptos" w:hAnsi="Aptos"/>
          <w:sz w:val="22"/>
          <w:szCs w:val="22"/>
        </w:rPr>
        <w:lastRenderedPageBreak/>
        <w:t>8. Budget</w:t>
      </w:r>
    </w:p>
    <w:p w14:paraId="640CD7A7" w14:textId="2DDB2087" w:rsidR="00E54580" w:rsidRDefault="00000000" w:rsidP="004C722D">
      <w:pPr>
        <w:spacing w:line="240" w:lineRule="auto"/>
        <w:rPr>
          <w:rFonts w:ascii="Aptos" w:hAnsi="Aptos"/>
        </w:rPr>
      </w:pPr>
      <w:r w:rsidRPr="004C722D">
        <w:rPr>
          <w:rFonts w:ascii="Aptos" w:hAnsi="Aptos"/>
        </w:rPr>
        <w:t>- Website Development: R15,000 – R25,000.</w:t>
      </w:r>
      <w:r w:rsidRPr="004C722D">
        <w:rPr>
          <w:rFonts w:ascii="Aptos" w:hAnsi="Aptos"/>
        </w:rPr>
        <w:br/>
        <w:t>- Hosting &amp; Domain: R1,500 per year.</w:t>
      </w:r>
      <w:r w:rsidRPr="004C722D">
        <w:rPr>
          <w:rFonts w:ascii="Aptos" w:hAnsi="Aptos"/>
        </w:rPr>
        <w:br/>
        <w:t>- Maintenance: R3,000 annually.</w:t>
      </w:r>
      <w:r w:rsidRPr="004C722D">
        <w:rPr>
          <w:rFonts w:ascii="Aptos" w:hAnsi="Aptos"/>
        </w:rPr>
        <w:br/>
        <w:t>- Marketing &amp; SEO: R5,000 – R10,000 for initial campaigns.</w:t>
      </w:r>
      <w:r w:rsidRPr="004C722D">
        <w:rPr>
          <w:rFonts w:ascii="Aptos" w:hAnsi="Aptos"/>
        </w:rPr>
        <w:br/>
        <w:t>Total Estimated Budget: R25,000 – R40,000.</w:t>
      </w:r>
    </w:p>
    <w:p w14:paraId="5BBA09F7" w14:textId="0DB15B74" w:rsidR="00E54580" w:rsidRPr="004C722D" w:rsidRDefault="00B20F95" w:rsidP="004C722D">
      <w:pPr>
        <w:pStyle w:val="Heading1"/>
        <w:rPr>
          <w:rFonts w:ascii="Aptos" w:hAnsi="Aptos"/>
          <w:sz w:val="22"/>
          <w:szCs w:val="22"/>
        </w:rPr>
      </w:pPr>
      <w:r>
        <w:rPr>
          <w:rFonts w:ascii="Aptos" w:hAnsi="Aptos"/>
          <w:sz w:val="22"/>
          <w:szCs w:val="22"/>
        </w:rPr>
        <w:t>9</w:t>
      </w:r>
      <w:r w:rsidR="00000000" w:rsidRPr="004C722D">
        <w:rPr>
          <w:rFonts w:ascii="Aptos" w:hAnsi="Aptos"/>
          <w:sz w:val="22"/>
          <w:szCs w:val="22"/>
        </w:rPr>
        <w:t>. References</w:t>
      </w:r>
    </w:p>
    <w:p w14:paraId="0B1D42F1" w14:textId="2C6345EB" w:rsidR="00E54580" w:rsidRDefault="00000000" w:rsidP="004C722D">
      <w:pPr>
        <w:spacing w:line="240" w:lineRule="auto"/>
        <w:rPr>
          <w:rFonts w:ascii="Aptos" w:hAnsi="Aptos"/>
        </w:rPr>
      </w:pPr>
      <w:r w:rsidRPr="004C722D">
        <w:rPr>
          <w:rFonts w:ascii="Aptos" w:hAnsi="Aptos"/>
        </w:rPr>
        <w:t>- Kotler, P., Keller, K. L. (2016). Marketing Management. Pearson Education.</w:t>
      </w:r>
      <w:r w:rsidRPr="004C722D">
        <w:rPr>
          <w:rFonts w:ascii="Aptos" w:hAnsi="Aptos"/>
        </w:rPr>
        <w:br/>
        <w:t>- Strauss, J., &amp; Frost, R. (2019). E-marketing (8th Edition). Routledge.</w:t>
      </w:r>
      <w:r w:rsidRPr="004C722D">
        <w:rPr>
          <w:rFonts w:ascii="Aptos" w:hAnsi="Aptos"/>
        </w:rPr>
        <w:br/>
        <w:t>- Chaffey, D., &amp; Ellis-Chadwick, F. (2019). Digital Marketing. Pearson.</w:t>
      </w:r>
      <w:r w:rsidRPr="004C722D">
        <w:rPr>
          <w:rFonts w:ascii="Aptos" w:hAnsi="Aptos"/>
        </w:rPr>
        <w:br/>
        <w:t>- Official AWS Hosting Documentation. https://aws.amazon.com/hosting/</w:t>
      </w:r>
      <w:r w:rsidRPr="004C722D">
        <w:rPr>
          <w:rFonts w:ascii="Aptos" w:hAnsi="Aptos"/>
        </w:rPr>
        <w:br/>
        <w:t xml:space="preserve">- Official React Documentation. </w:t>
      </w:r>
      <w:hyperlink r:id="rId6" w:history="1">
        <w:r w:rsidR="00471B84" w:rsidRPr="00D07176">
          <w:rPr>
            <w:rStyle w:val="Hyperlink"/>
            <w:rFonts w:ascii="Aptos" w:hAnsi="Aptos"/>
          </w:rPr>
          <w:t>https://react.dev/</w:t>
        </w:r>
      </w:hyperlink>
    </w:p>
    <w:p w14:paraId="2998AA1C" w14:textId="77777777" w:rsidR="00471B84" w:rsidRDefault="00471B84" w:rsidP="004C722D">
      <w:pPr>
        <w:spacing w:line="240" w:lineRule="auto"/>
        <w:rPr>
          <w:rFonts w:ascii="Aptos" w:hAnsi="Aptos"/>
        </w:rPr>
      </w:pPr>
    </w:p>
    <w:p w14:paraId="3B4136D1" w14:textId="77777777" w:rsidR="00471B84" w:rsidRDefault="00471B84" w:rsidP="004C722D">
      <w:pPr>
        <w:spacing w:line="240" w:lineRule="auto"/>
        <w:rPr>
          <w:rFonts w:ascii="Aptos" w:hAnsi="Aptos"/>
        </w:rPr>
      </w:pPr>
    </w:p>
    <w:p w14:paraId="33ED6BEE" w14:textId="77777777" w:rsidR="00EC0987" w:rsidRDefault="00EC0987" w:rsidP="00471B84">
      <w:pPr>
        <w:spacing w:line="240" w:lineRule="auto"/>
      </w:pPr>
    </w:p>
    <w:p w14:paraId="10766122" w14:textId="5684C609" w:rsidR="00EC0987" w:rsidRDefault="00EC0987" w:rsidP="00471B84">
      <w:pPr>
        <w:spacing w:line="240" w:lineRule="auto"/>
      </w:pPr>
      <w:r>
        <w:t>GitHub link</w:t>
      </w:r>
    </w:p>
    <w:p w14:paraId="37CFD009" w14:textId="77777777" w:rsidR="00EC0987" w:rsidRPr="004C722D" w:rsidRDefault="00EC0987" w:rsidP="00471B84">
      <w:pPr>
        <w:spacing w:line="240" w:lineRule="auto"/>
        <w:rPr>
          <w:rFonts w:ascii="Aptos" w:hAnsi="Aptos"/>
        </w:rPr>
      </w:pPr>
    </w:p>
    <w:sectPr w:rsidR="00EC0987" w:rsidRPr="004C72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0556135">
    <w:abstractNumId w:val="8"/>
  </w:num>
  <w:num w:numId="2" w16cid:durableId="1368873084">
    <w:abstractNumId w:val="6"/>
  </w:num>
  <w:num w:numId="3" w16cid:durableId="1467702712">
    <w:abstractNumId w:val="5"/>
  </w:num>
  <w:num w:numId="4" w16cid:durableId="713654072">
    <w:abstractNumId w:val="4"/>
  </w:num>
  <w:num w:numId="5" w16cid:durableId="1655719599">
    <w:abstractNumId w:val="7"/>
  </w:num>
  <w:num w:numId="6" w16cid:durableId="1389954385">
    <w:abstractNumId w:val="3"/>
  </w:num>
  <w:num w:numId="7" w16cid:durableId="826213205">
    <w:abstractNumId w:val="2"/>
  </w:num>
  <w:num w:numId="8" w16cid:durableId="1617441299">
    <w:abstractNumId w:val="1"/>
  </w:num>
  <w:num w:numId="9" w16cid:durableId="15932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D12"/>
    <w:rsid w:val="0018637B"/>
    <w:rsid w:val="0029639D"/>
    <w:rsid w:val="002F39C3"/>
    <w:rsid w:val="00326F90"/>
    <w:rsid w:val="00356465"/>
    <w:rsid w:val="00436CE6"/>
    <w:rsid w:val="00471B84"/>
    <w:rsid w:val="004B5A7F"/>
    <w:rsid w:val="004C722D"/>
    <w:rsid w:val="00833C86"/>
    <w:rsid w:val="009855D6"/>
    <w:rsid w:val="00AA1D8D"/>
    <w:rsid w:val="00AA485C"/>
    <w:rsid w:val="00B20F95"/>
    <w:rsid w:val="00B22866"/>
    <w:rsid w:val="00B275DB"/>
    <w:rsid w:val="00B46FA9"/>
    <w:rsid w:val="00B47730"/>
    <w:rsid w:val="00C51C2D"/>
    <w:rsid w:val="00CB0664"/>
    <w:rsid w:val="00E54580"/>
    <w:rsid w:val="00EC09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B4952B"/>
  <w14:defaultImageDpi w14:val="300"/>
  <w15:docId w15:val="{CD94ABF3-DC02-4402-8112-FC0C76E8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87"/>
  </w:style>
  <w:style w:type="paragraph" w:styleId="Heading1">
    <w:name w:val="heading 1"/>
    <w:basedOn w:val="Normal"/>
    <w:next w:val="Normal"/>
    <w:link w:val="Heading1Char"/>
    <w:uiPriority w:val="9"/>
    <w:qFormat/>
    <w:rsid w:val="00EC098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C098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C098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C098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C098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C098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C098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C098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C098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EC0987"/>
    <w:pPr>
      <w:spacing w:after="0" w:line="240" w:lineRule="auto"/>
    </w:pPr>
  </w:style>
  <w:style w:type="character" w:customStyle="1" w:styleId="Heading1Char">
    <w:name w:val="Heading 1 Char"/>
    <w:basedOn w:val="DefaultParagraphFont"/>
    <w:link w:val="Heading1"/>
    <w:uiPriority w:val="9"/>
    <w:rsid w:val="00EC098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EC098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C0987"/>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EC098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C098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C098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C0987"/>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C098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C0987"/>
    <w:rPr>
      <w:color w:val="1F497D" w:themeColor="text2"/>
      <w:sz w:val="24"/>
      <w:szCs w:val="24"/>
    </w:rPr>
  </w:style>
  <w:style w:type="character" w:customStyle="1" w:styleId="Heading4Char">
    <w:name w:val="Heading 4 Char"/>
    <w:basedOn w:val="DefaultParagraphFont"/>
    <w:link w:val="Heading4"/>
    <w:uiPriority w:val="9"/>
    <w:semiHidden/>
    <w:rsid w:val="00EC098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C098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C098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C098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C098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C098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C0987"/>
    <w:pPr>
      <w:spacing w:line="240" w:lineRule="auto"/>
    </w:pPr>
    <w:rPr>
      <w:b/>
      <w:bCs/>
      <w:smallCaps/>
      <w:color w:val="1F497D" w:themeColor="text2"/>
    </w:rPr>
  </w:style>
  <w:style w:type="character" w:styleId="Strong">
    <w:name w:val="Strong"/>
    <w:basedOn w:val="DefaultParagraphFont"/>
    <w:uiPriority w:val="22"/>
    <w:qFormat/>
    <w:rsid w:val="00EC0987"/>
    <w:rPr>
      <w:b/>
      <w:bCs/>
    </w:rPr>
  </w:style>
  <w:style w:type="character" w:styleId="Emphasis">
    <w:name w:val="Emphasis"/>
    <w:basedOn w:val="DefaultParagraphFont"/>
    <w:uiPriority w:val="20"/>
    <w:qFormat/>
    <w:rsid w:val="00EC0987"/>
    <w:rPr>
      <w:i/>
      <w:iCs/>
    </w:rPr>
  </w:style>
  <w:style w:type="paragraph" w:styleId="IntenseQuote">
    <w:name w:val="Intense Quote"/>
    <w:basedOn w:val="Normal"/>
    <w:next w:val="Normal"/>
    <w:link w:val="IntenseQuoteChar"/>
    <w:uiPriority w:val="30"/>
    <w:qFormat/>
    <w:rsid w:val="00EC098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C098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C0987"/>
    <w:rPr>
      <w:i/>
      <w:iCs/>
      <w:color w:val="595959" w:themeColor="text1" w:themeTint="A6"/>
    </w:rPr>
  </w:style>
  <w:style w:type="character" w:styleId="IntenseEmphasis">
    <w:name w:val="Intense Emphasis"/>
    <w:basedOn w:val="DefaultParagraphFont"/>
    <w:uiPriority w:val="21"/>
    <w:qFormat/>
    <w:rsid w:val="00EC0987"/>
    <w:rPr>
      <w:b/>
      <w:bCs/>
      <w:i/>
      <w:iCs/>
    </w:rPr>
  </w:style>
  <w:style w:type="character" w:styleId="SubtleReference">
    <w:name w:val="Subtle Reference"/>
    <w:basedOn w:val="DefaultParagraphFont"/>
    <w:uiPriority w:val="31"/>
    <w:qFormat/>
    <w:rsid w:val="00EC09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C0987"/>
    <w:rPr>
      <w:b/>
      <w:bCs/>
      <w:smallCaps/>
      <w:color w:val="1F497D" w:themeColor="text2"/>
      <w:u w:val="single"/>
    </w:rPr>
  </w:style>
  <w:style w:type="character" w:styleId="BookTitle">
    <w:name w:val="Book Title"/>
    <w:basedOn w:val="DefaultParagraphFont"/>
    <w:uiPriority w:val="33"/>
    <w:qFormat/>
    <w:rsid w:val="00EC0987"/>
    <w:rPr>
      <w:b/>
      <w:bCs/>
      <w:smallCaps/>
      <w:spacing w:val="10"/>
    </w:rPr>
  </w:style>
  <w:style w:type="paragraph" w:styleId="TOCHeading">
    <w:name w:val="TOC Heading"/>
    <w:basedOn w:val="Heading1"/>
    <w:next w:val="Normal"/>
    <w:uiPriority w:val="39"/>
    <w:semiHidden/>
    <w:unhideWhenUsed/>
    <w:qFormat/>
    <w:rsid w:val="00EC0987"/>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71B84"/>
    <w:rPr>
      <w:color w:val="0000FF" w:themeColor="hyperlink"/>
      <w:u w:val="single"/>
    </w:rPr>
  </w:style>
  <w:style w:type="character" w:styleId="UnresolvedMention">
    <w:name w:val="Unresolved Mention"/>
    <w:basedOn w:val="DefaultParagraphFont"/>
    <w:uiPriority w:val="99"/>
    <w:semiHidden/>
    <w:unhideWhenUsed/>
    <w:rsid w:val="00471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de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3</TotalTime>
  <Pages>5</Pages>
  <Words>743</Words>
  <Characters>4895</Characters>
  <Application>Microsoft Office Word</Application>
  <DocSecurity>0</DocSecurity>
  <Lines>119</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Kelly Simphiwe Tuswa</cp:lastModifiedBy>
  <cp:revision>4</cp:revision>
  <dcterms:created xsi:type="dcterms:W3CDTF">2025-08-27T07:23:00Z</dcterms:created>
  <dcterms:modified xsi:type="dcterms:W3CDTF">2025-08-27T07:24:00Z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2ce9bbb5-8391-4c67-8092-a1d86f6ab245</vt:lpwstr>
  </property>
</Properties>
</file>